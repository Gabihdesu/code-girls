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Explicação: AWS EBS e S3</w:t>
      </w:r>
    </w:p>
    <w:p>
      <w:r>
        <w:br/>
        <w:t># Amazon S3 — explicado em detalhe</w:t>
        <w:br/>
        <w:t>S3 é um serviço de armazenamento de objetos. Você cria buckets e guarda objetos (dados + metadados + chave). É acessado por URLs/SDKs e escala praticamente sem limites.</w:t>
        <w:br/>
        <w:br/>
        <w:t>- Durabilidade: 99.999999999% (11 nines), replicado entre múltiplas AZs.</w:t>
        <w:br/>
        <w:t>- Consistência: strong read-after-write consistency.</w:t>
        <w:br/>
        <w:t>- Limites: objetos até 5 TB.</w:t>
        <w:br/>
        <w:t>- Storage classes: Standard, Intelligent-Tiering, Standard-IA, One Zone-IA, Glacier (variações para custo x acesso).</w:t>
        <w:br/>
        <w:t>- Segurança: versionamento, lifecycle rules, criptografia SSE-S3/KMS.</w:t>
        <w:br/>
        <w:t>- Casos de uso: Data lakes, backups, arquivos estáticos, distribuição de conteúdo.</w:t>
        <w:br/>
        <w:t>- Custo: GB-mês + requisições + transferência de dados.</w:t>
        <w:br/>
        <w:br/>
        <w:t># Amazon EBS — explicado em detalhe</w:t>
        <w:br/>
        <w:t>EBS é armazenamento em bloco para instâncias EC2, como se fosse um disco virtual.</w:t>
        <w:br/>
        <w:br/>
        <w:t>- Tipos de volume: GP2, GP3, IO1/IO2, ST1, SC1.</w:t>
        <w:br/>
        <w:t>- Performance: baixa latência (ms), IOPS provisionáveis.</w:t>
        <w:br/>
        <w:t>- Snapshots: incrementais, armazenados no S3.</w:t>
        <w:br/>
        <w:t>- Criptografia: suporte via KMS, em repouso e em trânsito.</w:t>
        <w:br/>
        <w:t>- Multi-attach: volume pode ser ligado a múltiplas instâncias (restrições).</w:t>
        <w:br/>
        <w:t>- Casos de uso: discos de SO, bancos de dados, sistemas de arquivos de alta I/O.</w:t>
        <w:br/>
        <w:t>- Custo: cobrado por GiB + IOPS (em alguns tipos).</w:t>
        <w:br/>
        <w:br/>
        <w:t># Comparação rápida</w:t>
        <w:br/>
        <w:t>- Guardar arquivos, imagens, vídeos, logs, backups? → S3.</w:t>
        <w:br/>
        <w:t>- Rodar SO, DB ou app que precisa de disco rápido? → EBS.</w:t>
        <w:br/>
        <w:t>- Compartilhamento de arquivos entre instâncias? → EFS (não EBS).</w:t>
        <w:br/>
        <w:br/>
        <w:t># Dicas práticas</w:t>
        <w:br/>
        <w:t>- Use lifecycle rules no S3 para reduzir custos.</w:t>
        <w:br/>
        <w:t>- Prefira GP3 a GP2 para flexibilidade em IOPS.</w:t>
        <w:br/>
        <w:t>- Automatize snapshots de volumes críticos no EBS.</w:t>
        <w:br/>
        <w:t>- Proteja buckets S3 com políticas e criptografia.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